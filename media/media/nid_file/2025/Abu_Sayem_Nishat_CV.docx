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ABU SAYEM NISHAT</w:t>
      </w:r>
    </w:p>
    <w:p>
      <w:r>
        <w:t>📍 Bogura, Bangladesh</w:t>
        <w:br/>
        <w:t>📞 +880 1831 324599</w:t>
        <w:br/>
        <w:t>✉️ sayemnishat01@gmail.com</w:t>
      </w:r>
    </w:p>
    <w:p>
      <w:pPr>
        <w:pStyle w:val="Heading2"/>
      </w:pPr>
      <w:r>
        <w:t>🎯 Career Objective</w:t>
      </w:r>
    </w:p>
    <w:p>
      <w:r>
        <w:t>A passionate and driven individual with strong expertise in graphic design, video editing, and motion design, complemented by a strong academic background in physics. I am currently working as the Brand Operation Lead at Data Code Craft, while actively collaborating with multiple EdTech companies. With proven leadership and creative skills, I aim to contribute to innovative projects that blend technology, education, and design.</w:t>
      </w:r>
    </w:p>
    <w:p>
      <w:pPr>
        <w:pStyle w:val="Heading2"/>
      </w:pPr>
      <w:r>
        <w:t>🎓 Academic Background</w:t>
      </w:r>
    </w:p>
    <w:p>
      <w:r>
        <w:t>Bachelor of Science in Physics (Ongoing)</w:t>
        <w:br/>
        <w:t>Govt. Azizul Haque College, Bogura</w:t>
        <w:br/>
        <w:t>2nd Year | 2023 – Present</w:t>
        <w:br/>
        <w:br/>
        <w:t>Higher Secondary Certificate (HSC)</w:t>
        <w:br/>
        <w:t>Bogura Government College</w:t>
        <w:br/>
        <w:t>Science | GPA: 5.00 | Year: 2021</w:t>
        <w:br/>
        <w:br/>
        <w:t>Secondary School Certificate (Dakhil)</w:t>
        <w:br/>
        <w:t>Thanthania Nurun Ala Nur Fazil Madrasha (Madrasah Board)</w:t>
        <w:br/>
        <w:t>GPA: 5.00 | Year: 2019</w:t>
      </w:r>
    </w:p>
    <w:p>
      <w:pPr>
        <w:pStyle w:val="Heading2"/>
      </w:pPr>
      <w:r>
        <w:t>🧠 Skills &amp; Expertise</w:t>
      </w:r>
    </w:p>
    <w:p>
      <w:r>
        <w:t>- ✅ Graphic Design (Adobe Photoshop, Illustrator, Canva)</w:t>
        <w:br/>
        <w:t>- ✅ Video Editing (Adobe Premiere Pro, CapCut, After Effects)</w:t>
        <w:br/>
        <w:t>- ✅ Motion Graphics (Adobe After Effects, Lottie, etc.)</w:t>
        <w:br/>
        <w:t>- ✅ Brand Development &amp; Operations</w:t>
        <w:br/>
        <w:t>- ✅ Team Collaboration &amp; Communication</w:t>
        <w:br/>
        <w:t>- ✅ Bilingual Proficiency: Fluent in Bengali and English</w:t>
      </w:r>
    </w:p>
    <w:p>
      <w:pPr>
        <w:pStyle w:val="Heading2"/>
      </w:pPr>
      <w:r>
        <w:t>💼 Professional Experience</w:t>
      </w:r>
    </w:p>
    <w:p>
      <w:r>
        <w:t>Brand Operation Lead</w:t>
        <w:br/>
        <w:t>Data Code Craft</w:t>
        <w:br/>
        <w:t>📍 Dhaka, Bangladesh | 🗓️ July 2023 – Present</w:t>
        <w:br/>
        <w:t>- Leading brand campaigns and managing creative operations across platforms.</w:t>
        <w:br/>
        <w:t>- Coordinated with design, marketing, and client teams to deliver high-impact branding solutions.</w:t>
        <w:br/>
        <w:t>- Built streamlined processes for EdTech collaborations and content delivery.</w:t>
        <w:br/>
        <w:br/>
        <w:t>Freelance Designer &amp; EdTech Collaborator</w:t>
        <w:br/>
        <w:t>📍 Remote | 🗓️ 2021 – Present</w:t>
        <w:br/>
        <w:t>- Collaborated with multiple education technology firms to create visual content, tutorial videos, and animated lessons.</w:t>
        <w:br/>
        <w:t>- Helped brands improve user engagement through visually compelling storytelling.</w:t>
        <w:br/>
        <w:t>- Developed content strategy aligned with e-learning goals.</w:t>
      </w:r>
    </w:p>
    <w:p>
      <w:pPr>
        <w:pStyle w:val="Heading2"/>
      </w:pPr>
      <w:r>
        <w:t>🧬 Personal Information</w:t>
      </w:r>
    </w:p>
    <w:p>
      <w:r>
        <w:t>Date of Birth: November 1, 2003</w:t>
        <w:br/>
        <w:t>Father’s Name: Moniruzzaman Khan</w:t>
        <w:br/>
        <w:t>Mother’s Name: Mahmuda Khanam</w:t>
        <w:br/>
        <w:t>Marital Status: Unmarried</w:t>
        <w:br/>
        <w:t>Blood Group: AB+</w:t>
        <w:br/>
        <w:t>Languages: Bengali (Native), English (Fluent)</w:t>
        <w:br/>
        <w:t>Current Location: Bogura, Bangladesh</w:t>
      </w:r>
    </w:p>
    <w:p>
      <w:pPr>
        <w:pStyle w:val="Heading2"/>
      </w:pPr>
      <w:r>
        <w:t>🏆 Achievements &amp; Activities</w:t>
      </w:r>
    </w:p>
    <w:p>
      <w:r>
        <w:t>- Top performer in creative media production across student projects</w:t>
        <w:br/>
        <w:t>- Active contributor to physics-related academic and club events</w:t>
        <w:br/>
        <w:t>- Mentored junior students in digital design tools and freelancing basics</w:t>
      </w:r>
    </w:p>
    <w:p>
      <w:pPr>
        <w:pStyle w:val="Heading2"/>
      </w:pPr>
      <w:r>
        <w:t>📢 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